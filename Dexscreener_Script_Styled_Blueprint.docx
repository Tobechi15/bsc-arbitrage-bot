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Blueprint for a Dexscreener Script</w:t>
      </w:r>
    </w:p>
    <w:p>
      <w:pPr>
        <w:pStyle w:val="Heading2"/>
      </w:pPr>
      <w:r>
        <w:t>1. Objective</w:t>
      </w:r>
    </w:p>
    <w:p>
      <w:r>
        <w:t>The goal is to create a script that fetches token data from the Dexscreener API, filters tokens based on specific criteria, and sends notifications (via Telegram) for tokens that meet these criteria.</w:t>
      </w:r>
    </w:p>
    <w:p>
      <w:pPr>
        <w:pStyle w:val="Heading2"/>
      </w:pPr>
      <w:r>
        <w:t>2. Prerequisites</w:t>
      </w:r>
    </w:p>
    <w:p>
      <w:r>
        <w:t>Before starting, ensure you have the following:</w:t>
      </w:r>
    </w:p>
    <w:p>
      <w:pPr>
        <w:pStyle w:val="ListBullet"/>
      </w:pPr>
      <w:r>
        <w:t>1. Python installed: Python 3.x is recommended.</w:t>
      </w:r>
    </w:p>
    <w:p>
      <w:pPr>
        <w:pStyle w:val="ListBullet"/>
      </w:pPr>
      <w:r>
        <w:t>2. Dexscreener API access: No API key is needed for basic access.</w:t>
      </w:r>
    </w:p>
    <w:p>
      <w:pPr>
        <w:pStyle w:val="ListBullet"/>
      </w:pPr>
      <w:r>
        <w:t>3. Telegram Bot token: Generated using BotFather on Telegram.</w:t>
      </w:r>
    </w:p>
    <w:p>
      <w:pPr>
        <w:pStyle w:val="ListBullet"/>
      </w:pPr>
      <w:r>
        <w:t>4. Chat ID: Use tools like IDBot to get your chat ID.</w:t>
      </w:r>
    </w:p>
    <w:p>
      <w:r>
        <w:t>5. Python Libraries: Install required libraries using:</w:t>
      </w:r>
    </w:p>
    <w:p>
      <w:pPr>
        <w:pStyle w:val="Quote"/>
      </w:pPr>
      <w:r>
        <w:t>pip install requests pandas python-telegram-bot</w:t>
      </w:r>
    </w:p>
    <w:p>
      <w:pPr>
        <w:pStyle w:val="Heading2"/>
      </w:pPr>
      <w:r>
        <w:t>3. Key Features</w:t>
      </w:r>
    </w:p>
    <w:p>
      <w:r>
        <w:t>The script will:</w:t>
      </w:r>
    </w:p>
    <w:p>
      <w:pPr>
        <w:pStyle w:val="ListBullet"/>
      </w:pPr>
      <w:r>
        <w:t>1. Fetch token data from the Dexscreener API.</w:t>
      </w:r>
    </w:p>
    <w:p>
      <w:pPr>
        <w:pStyle w:val="ListBullet"/>
      </w:pPr>
      <w:r>
        <w:t>2. Filter tokens based on the following criteria:</w:t>
      </w:r>
    </w:p>
    <w:p>
      <w:pPr>
        <w:pStyle w:val="ListBullet2"/>
      </w:pPr>
      <w:r>
        <w:t xml:space="preserve">   - Minimum 24-hour trading volume (e.g., $500,000).</w:t>
      </w:r>
    </w:p>
    <w:p>
      <w:pPr>
        <w:pStyle w:val="ListBullet2"/>
      </w:pPr>
      <w:r>
        <w:t xml:space="preserve">   - Minimum liquidity (e.g., $100,000).</w:t>
      </w:r>
    </w:p>
    <w:p>
      <w:pPr>
        <w:pStyle w:val="ListBullet2"/>
      </w:pPr>
      <w:r>
        <w:t xml:space="preserve">   - Minimum price difference across DEXs (e.g., 3%).</w:t>
      </w:r>
    </w:p>
    <w:p>
      <w:pPr>
        <w:pStyle w:val="ListBullet"/>
      </w:pPr>
      <w:r>
        <w:t>3. Focus on tokens traded on Binance Smart Chain (BSC).</w:t>
      </w:r>
    </w:p>
    <w:p>
      <w:pPr>
        <w:pStyle w:val="ListBullet"/>
      </w:pPr>
      <w:r>
        <w:t>4. Send real-time alerts for matching tokens via Telegram.</w:t>
      </w:r>
    </w:p>
    <w:p>
      <w:pPr>
        <w:pStyle w:val="Heading2"/>
      </w:pPr>
      <w:r>
        <w:t>4. Full Python Script</w:t>
      </w:r>
    </w:p>
    <w:p>
      <w:r>
        <w:rPr>
          <w:rFonts w:ascii="Courier New" w:hAnsi="Courier New"/>
          <w:sz w:val="20"/>
        </w:rPr>
        <w:br/>
        <w:t>import requests</w:t>
        <w:br/>
        <w:t>from telegram import Bot</w:t>
        <w:br/>
        <w:br/>
        <w:t># Telegram Bot Configuration</w:t>
        <w:br/>
        <w:t>TELEGRAM_BOT_TOKEN = 'your_telegram_bot_token'</w:t>
        <w:br/>
        <w:t>TELEGRAM_CHAT_ID = 'your_telegram_chat_id'</w:t>
        <w:br/>
        <w:br/>
        <w:t># Dexscreener API URL for Binance Smart Chain (BSC)</w:t>
        <w:br/>
        <w:t>API_URL = "https://api.dexscreener.com/latest/dex/search/?chain=bsc"</w:t>
        <w:br/>
        <w:br/>
        <w:t># Criteria for Filtering Tokens</w:t>
        <w:br/>
        <w:t>MIN_VOLUME = 500000  # Minimum daily trading volume in USD</w:t>
        <w:br/>
        <w:t>MIN_LIQUIDITY = 100000  # Minimum liquidity in USD</w:t>
        <w:br/>
        <w:t>MIN_PRICE_DIFFERENCE = 3  # Minimum price difference percentage</w:t>
        <w:br/>
        <w:br/>
        <w:t># Function to Fetch Token Data</w:t>
        <w:br/>
        <w:t>def fetch_tokens():</w:t>
        <w:br/>
        <w:t xml:space="preserve">    try:</w:t>
        <w:br/>
        <w:t xml:space="preserve">        response = requests.get(API_URL)</w:t>
        <w:br/>
        <w:t xml:space="preserve">        response.raise_for_status()</w:t>
        <w:br/>
        <w:t xml:space="preserve">        return response.json()</w:t>
        <w:br/>
        <w:t xml:space="preserve">    except Exception as e:</w:t>
        <w:br/>
        <w:t xml:space="preserve">        print(f"Error fetching data: {e}")</w:t>
        <w:br/>
        <w:t xml:space="preserve">        return None</w:t>
        <w:br/>
        <w:br/>
        <w:t># Function to Filter Tokens</w:t>
        <w:br/>
        <w:t>def filter_tokens(data):</w:t>
        <w:br/>
        <w:t xml:space="preserve">    filtered = []</w:t>
        <w:br/>
        <w:t xml:space="preserve">    for token in data['pairs']:</w:t>
        <w:br/>
        <w:t xml:space="preserve">        volume = float(token.get('volume', 0))</w:t>
        <w:br/>
        <w:t xml:space="preserve">        liquidity = float(token.get('liquidity', {}).get('usd', 0))</w:t>
        <w:br/>
        <w:t xml:space="preserve">        price_diff = float(token.get('priceDifference', 0))</w:t>
        <w:br/>
        <w:br/>
        <w:t xml:space="preserve">        if volume &gt;= MIN_VOLUME and liquidity &gt;= MIN_LIQUIDITY and price_diff &gt;= MIN_PRICE_DIFFERENCE:</w:t>
        <w:br/>
        <w:t xml:space="preserve">            filtered.append({</w:t>
        <w:br/>
        <w:t xml:space="preserve">                'name': token.get('baseToken', {}).get('name', 'Unknown'),</w:t>
        <w:br/>
        <w:t xml:space="preserve">                'symbol': token.get('baseToken', {}).get('symbol', 'Unknown'),</w:t>
        <w:br/>
        <w:t xml:space="preserve">                'volume': volume,</w:t>
        <w:br/>
        <w:t xml:space="preserve">                'liquidity': liquidity,</w:t>
        <w:br/>
        <w:t xml:space="preserve">                'price_difference': price_diff,</w:t>
        <w:br/>
        <w:t xml:space="preserve">                'dexes': [market['name'] for market in token.get('markets', [])]</w:t>
        <w:br/>
        <w:t xml:space="preserve">            })</w:t>
        <w:br/>
        <w:t xml:space="preserve">    return filtered</w:t>
        <w:br/>
        <w:br/>
        <w:t># Function to Send Telegram Alert</w:t>
        <w:br/>
        <w:t>def send_telegram_alert(tokens):</w:t>
        <w:br/>
        <w:t xml:space="preserve">    bot = Bot(token=TELEGRAM_BOT_TOKEN)</w:t>
        <w:br/>
        <w:t xml:space="preserve">    for token in tokens:</w:t>
        <w:br/>
        <w:t xml:space="preserve">        message = (</w:t>
        <w:br/>
        <w:t xml:space="preserve">            f"🚀 Token: {token['name']} ({token['symbol']})\n"</w:t>
        <w:br/>
        <w:t xml:space="preserve">            f"📊 Volume: ${token['volume']:,}\n"</w:t>
        <w:br/>
        <w:t xml:space="preserve">            f"💧 Liquidity: ${token['liquidity']:,}\n"</w:t>
        <w:br/>
        <w:t xml:space="preserve">            f"🔄 Price Difference: {token['price_difference']}%\n"</w:t>
        <w:br/>
        <w:t xml:space="preserve">            f"🔗 Dexes: {', '.join(token['dexes'])}\n"</w:t>
        <w:br/>
        <w:t xml:space="preserve">        )</w:t>
        <w:br/>
        <w:t xml:space="preserve">        bot.send_message(chat_id=TELEGRAM_CHAT_ID, text=message)</w:t>
        <w:br/>
        <w:br/>
        <w:t># Main Function</w:t>
        <w:br/>
        <w:t>def main():</w:t>
        <w:br/>
        <w:t xml:space="preserve">    print("Fetching token data...")</w:t>
        <w:br/>
        <w:t xml:space="preserve">    data = fetch_tokens()</w:t>
        <w:br/>
        <w:t xml:space="preserve">    if data:</w:t>
        <w:br/>
        <w:t xml:space="preserve">        print("Filtering tokens...")</w:t>
        <w:br/>
        <w:t xml:space="preserve">        tokens = filter_tokens(data)</w:t>
        <w:br/>
        <w:t xml:space="preserve">        if tokens:</w:t>
        <w:br/>
        <w:t xml:space="preserve">            print(f"Found {len(tokens)} tokens meeting the criteria.")</w:t>
        <w:br/>
        <w:t xml:space="preserve">            send_telegram_alert(tokens)</w:t>
        <w:br/>
        <w:t xml:space="preserve">        else:</w:t>
        <w:br/>
        <w:t xml:space="preserve">            print("No tokens meet the criteria.")</w:t>
        <w:br/>
        <w:t xml:space="preserve">    else:</w:t>
        <w:br/>
        <w:t xml:space="preserve">        print("Failed to fetch token data.")</w:t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5. Steps to Implement</w:t>
      </w:r>
    </w:p>
    <w:p>
      <w:pPr>
        <w:pStyle w:val="ListNumber"/>
      </w:pPr>
      <w:r>
        <w:t>1. Set Up Telegram Bot:</w:t>
      </w:r>
    </w:p>
    <w:p>
      <w:pPr>
        <w:pStyle w:val="ListBullet2"/>
      </w:pPr>
      <w:r>
        <w:t xml:space="preserve">   - Create a bot using BotFather.</w:t>
      </w:r>
    </w:p>
    <w:p>
      <w:pPr>
        <w:pStyle w:val="ListBullet2"/>
      </w:pPr>
      <w:r>
        <w:t xml:space="preserve">   - Replace 'your_telegram_bot_token' with the bot's token.</w:t>
      </w:r>
    </w:p>
    <w:p>
      <w:pPr>
        <w:pStyle w:val="ListBullet2"/>
      </w:pPr>
      <w:r>
        <w:t xml:space="preserve">   - Get your chat ID using IDBot and replace 'your_telegram_chat_id'.</w:t>
      </w:r>
    </w:p>
    <w:p>
      <w:pPr>
        <w:pStyle w:val="ListNumber"/>
      </w:pPr>
      <w:r>
        <w:t>2. Define Criteria:</w:t>
      </w:r>
    </w:p>
    <w:p>
      <w:pPr>
        <w:pStyle w:val="ListBullet2"/>
      </w:pPr>
      <w:r>
        <w:t xml:space="preserve">   - Adjust MIN_VOLUME, MIN_LIQUIDITY, and MIN_PRICE_DIFFERENCE as per your requirements.</w:t>
      </w:r>
    </w:p>
    <w:p>
      <w:pPr>
        <w:pStyle w:val="ListNumber"/>
      </w:pPr>
      <w:r>
        <w:t>3. Run the Script:</w:t>
      </w:r>
    </w:p>
    <w:p>
      <w:pPr>
        <w:pStyle w:val="ListBullet2"/>
      </w:pPr>
      <w:r>
        <w:t xml:space="preserve">   Execute the script manually or set it to run periodically.</w:t>
      </w:r>
    </w:p>
    <w:p>
      <w:pPr>
        <w:pStyle w:val="ListNumber"/>
      </w:pPr>
      <w:r>
        <w:t>4. Automate Execution:</w:t>
      </w:r>
    </w:p>
    <w:p>
      <w:pPr>
        <w:pStyle w:val="ListBullet2"/>
      </w:pPr>
      <w:r>
        <w:t xml:space="preserve">   Use cron (Linux/Mac) or Task Scheduler (Windows) to run the script every 15 minutes or as needed.</w:t>
      </w:r>
    </w:p>
    <w:p>
      <w:pPr>
        <w:pStyle w:val="Heading2"/>
      </w:pPr>
      <w:r>
        <w:t>6. Potential Enhancements</w:t>
      </w:r>
    </w:p>
    <w:p>
      <w:pPr>
        <w:pStyle w:val="ListBullet"/>
      </w:pPr>
      <w:r>
        <w:t>1. Add Logging: Record token data in a file or database for analysis.</w:t>
      </w:r>
    </w:p>
    <w:p>
      <w:pPr>
        <w:pStyle w:val="ListBullet"/>
      </w:pPr>
      <w:r>
        <w:t>2. Integrate Other Chains: Modify the API URL to monitor tokens on other chains (e.g., Ethereum, Polygon).</w:t>
      </w:r>
    </w:p>
    <w:p>
      <w:pPr>
        <w:pStyle w:val="ListBullet"/>
      </w:pPr>
      <w:r>
        <w:t>3. Build a Dashboard: Use tools like Streamlit to display token metrics in real-time.</w:t>
      </w:r>
    </w:p>
    <w:p>
      <w:pPr>
        <w:pStyle w:val="ListBullet"/>
      </w:pPr>
      <w:r>
        <w:t>4. Add Error Handling: Improve robustness for API downtime or connection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